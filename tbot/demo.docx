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Start:</w:t>
      </w:r>
      <w:r>
        <w:t xml:space="preserve">CST8116 Intro. to Comp. </w:t>
      </w:r>
      <w:r>
        <w:t>Prog</w:t>
      </w:r>
      <w:r>
        <w:t>.</w:t>
      </w:r>
      <w:r>
        <w:t>Week 09 Lesson 01 Selection Structure (Decisions)</w:t>
      </w:r>
      <w:r>
        <w:t xml:space="preserve">Week 09 Lesson 01 </w:t>
      </w:r>
      <w:r>
        <w:t>Selection Structure (Decisions)</w:t>
      </w:r>
      <w:r>
        <w:t>Selection Structure, also called Decision Structure</w:t>
      </w:r>
      <w:r>
        <w:t>Single-alternative selection structure</w:t>
      </w:r>
      <w:r>
        <w:t>Dual-alternative selection structure</w:t>
      </w:r>
      <w:r>
        <w:t>Nested Selection Structure</w:t>
      </w:r>
      <w:r>
        <w:t xml:space="preserve">Using AND </w:t>
      </w:r>
      <w:r>
        <w:t>and</w:t>
      </w:r>
      <w:r>
        <w:t xml:space="preserve"> OR</w:t>
      </w:r>
      <w:r>
        <w:t>Testing Boundary Cases</w:t>
      </w:r>
      <w:r>
        <w:t xml:space="preserve">Using AND </w:t>
      </w:r>
      <w:r>
        <w:t>and</w:t>
      </w:r>
      <w:r>
        <w:t xml:space="preserve"> OR together</w:t>
      </w:r>
      <w:r>
        <w:t>NOT operator (negative logic)</w:t>
      </w:r>
      <w:r>
        <w:t>Nested logic for ranges of values</w:t>
      </w:r>
      <w:r>
        <w:t>Selection Structure: Case</w:t>
      </w:r>
      <w:r>
        <w:t>Welcome</w:t>
      </w:r>
      <w:r>
        <w:t>This presentation provides an introduction to the Selection Structure.</w:t>
      </w:r>
      <w:r>
        <w:t>Selection Structure, also called Decision Structure</w:t>
      </w:r>
      <w:r>
        <w:t>The selection structure permits the program to make a decision, based on data and logic, resulting in different sequence structures to be executed.</w:t>
      </w:r>
      <w:r>
        <w:t>A selection structure starts with a boolean expression, and then takes one of two paths.[1]</w:t>
      </w:r>
      <w:r>
        <w:t>Most programming languages will have selection structure, either if, if-then-else, and a case structure (called switch in Java).</w:t>
      </w:r>
      <w:r>
        <w:t>Single-alternative selection structure [1]</w:t>
      </w:r>
      <w:r>
        <w:t>A simple program can obtain a user input numeric value and determine if it is less than 10 providing output if this is true.</w:t>
      </w:r>
      <w:r>
        <w:t>start</w:t>
      </w:r>
      <w:r>
        <w:t xml:space="preserve">    declarations</w:t>
      </w:r>
      <w:r>
        <w:t xml:space="preserve">        </w:t>
      </w:r>
      <w:r>
        <w:t>num</w:t>
      </w:r>
      <w:r>
        <w:t xml:space="preserve"> number</w:t>
      </w:r>
      <w:r>
        <w:t xml:space="preserve">    output "enter a number"</w:t>
      </w:r>
      <w:r>
        <w:t xml:space="preserve">    input number</w:t>
      </w:r>
      <w:r>
        <w:t xml:space="preserve">    if number &lt; 10 then</w:t>
      </w:r>
      <w:r>
        <w:t xml:space="preserve">        output "number is less than 10"</w:t>
      </w:r>
      <w:r>
        <w:t xml:space="preserve">    </w:t>
      </w:r>
      <w:r>
        <w:t>endif</w:t>
      </w:r>
      <w:r>
        <w:t xml:space="preserve">    output "thank you for using the program"</w:t>
      </w:r>
      <w:r>
        <w:t>stop</w:t>
      </w:r>
      <w:r>
        <w:t>Dual-alternative selection structure [1]</w:t>
      </w:r>
      <w:r>
        <w:t>Determine if it is less than 10 or greater than 10:</w:t>
      </w:r>
      <w:r>
        <w:t>start</w:t>
      </w:r>
      <w:r>
        <w:t xml:space="preserve">    declarations</w:t>
      </w:r>
      <w:r>
        <w:t xml:space="preserve">        </w:t>
      </w:r>
      <w:r>
        <w:t>num</w:t>
      </w:r>
      <w:r>
        <w:t xml:space="preserve"> number</w:t>
      </w:r>
      <w:r>
        <w:t xml:space="preserve">    output "enter a number"</w:t>
      </w:r>
      <w:r>
        <w:t xml:space="preserve">    input number</w:t>
      </w:r>
      <w:r>
        <w:t xml:space="preserve">    if number &lt; 10 then</w:t>
      </w:r>
      <w:r>
        <w:t xml:space="preserve">        output "number is less than 10"</w:t>
      </w:r>
      <w:r>
        <w:t xml:space="preserve">    else</w:t>
      </w:r>
      <w:r>
        <w:t xml:space="preserve">        output "number is greater than 10"</w:t>
      </w:r>
      <w:r>
        <w:t xml:space="preserve">    </w:t>
      </w:r>
      <w:r>
        <w:t>endif</w:t>
      </w:r>
      <w:r>
        <w:t xml:space="preserve">    output "thank you for using the program"</w:t>
      </w:r>
      <w:r>
        <w:t>stop</w:t>
      </w:r>
      <w:r>
        <w:t>What about 10?</w:t>
      </w:r>
      <w:r>
        <w:t>If you missed it, a value that is exactly 10 will be reported by the program as greater than 10. The program only checks for less than 10, otherwise it will report greater than 10, it does not address if the value is exactly 10.</w:t>
      </w:r>
      <w:r>
        <w:t>Either need to ask the client the program is for, if 10 needs to be in the lower-range, or upper-range i.e. use &lt;= or &lt;</w:t>
      </w:r>
      <w:r>
        <w:t>or, if the value 10 needs special treatment we may need to nest one if structure within the other</w:t>
      </w:r>
      <w:r>
        <w:t>indentation is used to help visualize the structures.</w:t>
      </w:r>
      <w:r>
        <w:t>Nested Selection Structure (less, greater, equal 10)</w:t>
      </w:r>
      <w:r>
        <w:t>start</w:t>
      </w:r>
      <w:r>
        <w:t xml:space="preserve">    declarations</w:t>
      </w:r>
      <w:r>
        <w:t xml:space="preserve">        </w:t>
      </w:r>
      <w:r>
        <w:t>num</w:t>
      </w:r>
      <w:r>
        <w:t xml:space="preserve"> number</w:t>
      </w:r>
      <w:r>
        <w:t xml:space="preserve">    output "please enter a number"</w:t>
      </w:r>
      <w:r>
        <w:t xml:space="preserve">    input number</w:t>
      </w:r>
      <w:r>
        <w:t xml:space="preserve">    if number &lt; 10 then</w:t>
      </w:r>
      <w:r>
        <w:t xml:space="preserve">        output "number is less than 10"</w:t>
      </w:r>
      <w:r>
        <w:t xml:space="preserve">    else</w:t>
      </w:r>
      <w:r>
        <w:t xml:space="preserve">        if number &gt; 10 then</w:t>
      </w:r>
      <w:r>
        <w:t xml:space="preserve">            output "number is greater than 10"</w:t>
      </w:r>
      <w:r>
        <w:t xml:space="preserve">        else</w:t>
      </w:r>
      <w:r>
        <w:t xml:space="preserve">            output "number is equal to 10“</w:t>
      </w:r>
      <w:r>
        <w:t xml:space="preserve">        </w:t>
      </w:r>
      <w:r>
        <w:t>endif</w:t>
      </w:r>
      <w:r>
        <w:t xml:space="preserve">    </w:t>
      </w:r>
      <w:r>
        <w:t>endif</w:t>
      </w:r>
      <w:r>
        <w:t xml:space="preserve">    output "thank you for using the program"</w:t>
      </w:r>
      <w:r>
        <w:t>stop</w:t>
      </w:r>
      <w:r>
        <w:t>Nested Selection Structure Alternative Solutions</w:t>
      </w:r>
      <w:r>
        <w:t>Alternative solutions are possible.</w:t>
      </w:r>
      <w:r>
        <w:t>Test your learning:</w:t>
      </w:r>
      <w:r>
        <w:t>Can you re-write the decision structure above to start with checking if the number equals 10 as well as draw a flowchart?</w:t>
      </w:r>
      <w:r>
        <w:t>Can you re-write the decision structure to start with checking if the number is greater than 10 as well as draw a flowchart?</w:t>
      </w:r>
      <w:r>
        <w:t>For this trivial example, there will not be (m)any changes to the structure itself, however there are cases where carefully choosing the order of the logic impacts the number of decisions needed to solve the problem.</w:t>
      </w:r>
      <w:r>
        <w:t xml:space="preserve">Using AND </w:t>
      </w:r>
      <w:r>
        <w:t>and</w:t>
      </w:r>
      <w:r>
        <w:t xml:space="preserve"> OR</w:t>
      </w:r>
      <w:r>
        <w:t xml:space="preserve">start    </w:t>
      </w:r>
      <w:r>
        <w:t xml:space="preserve">    declarations</w:t>
      </w:r>
      <w:r>
        <w:t xml:space="preserve">        </w:t>
      </w:r>
      <w:r>
        <w:t>num</w:t>
      </w:r>
      <w:r>
        <w:t xml:space="preserve"> number</w:t>
      </w:r>
      <w:r>
        <w:t xml:space="preserve">    output "please enter a number"</w:t>
      </w:r>
      <w:r>
        <w:t xml:space="preserve">    input number</w:t>
      </w:r>
      <w:r>
        <w:t xml:space="preserve">    if number &gt;= 1 AND number &lt;= 10 then</w:t>
      </w:r>
      <w:r>
        <w:t xml:space="preserve">        output "inside range</w:t>
      </w:r>
      <w:r>
        <w:t xml:space="preserve">    else</w:t>
      </w:r>
      <w:r>
        <w:t xml:space="preserve">       output "outside range"</w:t>
      </w:r>
      <w:r>
        <w:t xml:space="preserve">    </w:t>
      </w:r>
      <w:r>
        <w:t>endif</w:t>
      </w:r>
      <w:r>
        <w:t>stop</w:t>
      </w:r>
      <w:r>
        <w:t>By using the AND, and OR operators we can make more complicated decisions.</w:t>
      </w:r>
      <w:r>
        <w:t xml:space="preserve">E.g. is a number is within a range of values, or outside a range of values. </w:t>
      </w:r>
      <w:r>
        <w:t>E.g. AND</w:t>
      </w:r>
      <w:r>
        <w:t xml:space="preserve">Using AND </w:t>
      </w:r>
      <w:r>
        <w:t>and</w:t>
      </w:r>
      <w:r>
        <w:t xml:space="preserve"> OR</w:t>
      </w:r>
      <w:r>
        <w:t>start</w:t>
      </w:r>
      <w:r>
        <w:t xml:space="preserve">    declarations</w:t>
      </w:r>
      <w:r>
        <w:t xml:space="preserve">        </w:t>
      </w:r>
      <w:r>
        <w:t>num</w:t>
      </w:r>
      <w:r>
        <w:t xml:space="preserve"> number</w:t>
      </w:r>
      <w:r>
        <w:t xml:space="preserve">    output "please enter a number"</w:t>
      </w:r>
      <w:r>
        <w:t xml:space="preserve">    input number</w:t>
      </w:r>
      <w:r>
        <w:t xml:space="preserve">    if number &lt; 1 OR number &gt; 10 then</w:t>
      </w:r>
      <w:r>
        <w:t xml:space="preserve">        output "</w:t>
      </w:r>
      <w:r>
        <w:t>outside range</w:t>
      </w:r>
      <w:r>
        <w:t>"</w:t>
      </w:r>
      <w:r>
        <w:t xml:space="preserve">    else</w:t>
      </w:r>
      <w:r>
        <w:t xml:space="preserve">        output "</w:t>
      </w:r>
      <w:r>
        <w:t>inside range</w:t>
      </w:r>
      <w:r>
        <w:t>"</w:t>
      </w:r>
      <w:r>
        <w:t xml:space="preserve">    </w:t>
      </w:r>
      <w:r>
        <w:t>endif</w:t>
      </w:r>
      <w:r>
        <w:t>stop</w:t>
      </w:r>
      <w:r>
        <w:t>By using the AND, and OR operators we can make more complicated decisions.</w:t>
      </w:r>
      <w:r>
        <w:t xml:space="preserve">E.g. is a number is within a range of values, or outside a range of values. </w:t>
      </w:r>
      <w:r>
        <w:t>E.g. OR</w:t>
      </w:r>
      <w:r>
        <w:t>Testing Boundary Cases</w:t>
      </w:r>
      <w:r>
        <w:t>Programmers cannot test all possible values that could go into a program.</w:t>
      </w:r>
      <w:r>
        <w:t>Instead, we focus on boundary cases, also called border cases.</w:t>
      </w:r>
      <w:r>
        <w:t>For a program that verifies that a number is between 1 to 10 this is a sample test plan.</w:t>
      </w:r>
      <w:r>
        <w:t xml:space="preserve">Using AND </w:t>
      </w:r>
      <w:r>
        <w:t>and</w:t>
      </w:r>
      <w:r>
        <w:t xml:space="preserve"> OR together</w:t>
      </w:r>
      <w:r>
        <w:t>When using AND &amp; OR together in expressions remember order-of-operations</w:t>
      </w:r>
      <w:r>
        <w:t>For a movie theater, if the customer is younger than 12 or older than 65, and the movie is rated G a discount is applied to the ticket sale ([1] pp 161)</w:t>
      </w:r>
      <w:r>
        <w:t xml:space="preserve">if age &lt;= 12 OR </w:t>
      </w:r>
      <w:r>
        <w:t xml:space="preserve">age &gt;= 65 AND rating = “G” </w:t>
      </w:r>
      <w:r>
        <w:t>then</w:t>
      </w:r>
      <w:r>
        <w:t xml:space="preserve">    output “Discount applies”</w:t>
      </w:r>
      <w:r>
        <w:t>endif</w:t>
      </w:r>
      <w:r>
        <w:t>The Bug?: Anyone 12 and under will get a discount, true OR false is true.</w:t>
      </w:r>
      <w:r>
        <w:t>To fix use ( and )</w:t>
      </w:r>
      <w:r>
        <w:t xml:space="preserve">if </w:t>
      </w:r>
      <w:r>
        <w:t xml:space="preserve">(age &lt;= 12 OR age &gt;= 65) </w:t>
      </w:r>
      <w:r>
        <w:t>AND rating = “G” then</w:t>
      </w:r>
      <w:r>
        <w:t xml:space="preserve">    output “Discount applies”</w:t>
      </w:r>
      <w:r>
        <w:t>endif</w:t>
      </w:r>
      <w:r>
        <w:t>NOT operator (negative logic)</w:t>
      </w:r>
      <w:r>
        <w:t>The NOT operator can be used to flip logic which can simplify a selection structure.</w:t>
      </w:r>
      <w:r>
        <w:t>There are times where you need to take no action if a condition is true, but take action when it is false. For example this program needs to provide a warning if a value is not equal to 42, but it looks strange without NOT:</w:t>
      </w:r>
      <w:r>
        <w:t xml:space="preserve">    </w:t>
      </w:r>
      <w:r>
        <w:t>if number = 42 then</w:t>
      </w:r>
      <w:r>
        <w:t xml:space="preserve">    else</w:t>
      </w:r>
      <w:r>
        <w:t xml:space="preserve">        output "not 42"</w:t>
      </w:r>
      <w:r>
        <w:t xml:space="preserve">    </w:t>
      </w:r>
      <w:r>
        <w:t>endif</w:t>
      </w:r>
      <w:r>
        <w:t xml:space="preserve">No instructions here, looks awkward </w:t>
      </w:r>
      <w:r>
        <w:t>Compare (NOT)</w:t>
      </w:r>
      <w:r>
        <w:t xml:space="preserve">     if NOT (number = 42) then</w:t>
      </w:r>
      <w:r>
        <w:t xml:space="preserve">        output “not 42"</w:t>
      </w:r>
      <w:r>
        <w:t xml:space="preserve">    </w:t>
      </w:r>
      <w:r>
        <w:t>endif</w:t>
      </w:r>
      <w:r>
        <w:t>Compare (Not-equals, &lt;&gt;)</w:t>
      </w:r>
      <w:r>
        <w:t xml:space="preserve">     if number &lt;&gt; 42 then</w:t>
      </w:r>
      <w:r>
        <w:t xml:space="preserve">        output "not 42"</w:t>
      </w:r>
      <w:r>
        <w:t xml:space="preserve">    </w:t>
      </w:r>
      <w:r>
        <w:t>endif</w:t>
      </w:r>
      <w:r>
        <w:t>Compare (OR)</w:t>
      </w:r>
      <w:r>
        <w:t xml:space="preserve">     if number &lt; 42 OR </w:t>
      </w:r>
      <w:r>
        <w:t xml:space="preserve">        number &gt; 42 then</w:t>
      </w:r>
      <w:r>
        <w:t xml:space="preserve">        output "not 42"</w:t>
      </w:r>
      <w:r>
        <w:t xml:space="preserve">    </w:t>
      </w:r>
      <w:r>
        <w:t>endif</w:t>
      </w:r>
      <w:r>
        <w:t>Nested logic for ranges of values</w:t>
      </w:r>
      <w:r>
        <w:t>Where an if-statement is evaluated top-down sequentially, and only one branch of logic per if-else is processed, you do not need to check each range of values.</w:t>
      </w:r>
      <w:r>
        <w:t>Assume that there are letter grades with ranges at a school:</w:t>
      </w:r>
      <w:r>
        <w:t>Percent Grade</w:t>
        <w:tab/>
        <w:t>Letter Grade</w:t>
        <w:tab/>
        <w:tab/>
        <w:t>Numeric Grade</w:t>
      </w:r>
      <w:r>
        <w:t>80 – 100</w:t>
        <w:tab/>
        <w:tab/>
        <w:t>A</w:t>
        <w:tab/>
        <w:tab/>
        <w:tab/>
        <w:tab/>
        <w:t>4.0</w:t>
      </w:r>
      <w:r>
        <w:t>70 – 79</w:t>
        <w:tab/>
        <w:tab/>
        <w:tab/>
        <w:t>B</w:t>
        <w:tab/>
        <w:tab/>
        <w:tab/>
        <w:tab/>
        <w:t>3.0</w:t>
      </w:r>
      <w:r>
        <w:t>60 – 69</w:t>
        <w:tab/>
        <w:tab/>
        <w:tab/>
        <w:t>C</w:t>
        <w:tab/>
        <w:tab/>
        <w:tab/>
        <w:tab/>
        <w:t>2.0</w:t>
      </w:r>
      <w:r>
        <w:t>50 – 59</w:t>
        <w:tab/>
        <w:tab/>
        <w:tab/>
        <w:t>D</w:t>
        <w:tab/>
        <w:tab/>
        <w:tab/>
        <w:tab/>
        <w:t>1.0</w:t>
      </w:r>
      <w:r>
        <w:t>0 – 49</w:t>
        <w:tab/>
        <w:tab/>
        <w:tab/>
        <w:t>F</w:t>
        <w:tab/>
        <w:tab/>
        <w:tab/>
        <w:tab/>
        <w:t>0.0</w:t>
      </w:r>
      <w:r>
        <w:t>To determine a student grade based on an entered integer number that falls between a range we could use a sequence of statements with AND logic, but should we or can things be simpler (see next slides)</w:t>
      </w:r>
      <w:r>
        <w:t>Nested logic for ranges of values (AND not needed)</w:t>
      </w:r>
      <w:r>
        <w:t>if grade &gt;= 80 AND grade &lt;= 100 then</w:t>
      </w:r>
      <w:r>
        <w:t xml:space="preserve">    output "A"</w:t>
      </w:r>
      <w:r>
        <w:t>else</w:t>
      </w:r>
      <w:r>
        <w:t xml:space="preserve">    if grade &gt;= 70 AND grade &lt;= 79 then</w:t>
      </w:r>
      <w:r>
        <w:t xml:space="preserve">        output "B"</w:t>
      </w:r>
      <w:r>
        <w:t xml:space="preserve">    else</w:t>
      </w:r>
      <w:r>
        <w:t xml:space="preserve">        if grade &gt;= 60 AND grade &lt;= 69 then</w:t>
      </w:r>
      <w:r>
        <w:t xml:space="preserve">            output "C"</w:t>
      </w:r>
      <w:r>
        <w:t xml:space="preserve">        else</w:t>
      </w:r>
      <w:r>
        <w:t xml:space="preserve">            if grade &gt;= 50 AND grade &lt;= 59 then</w:t>
      </w:r>
      <w:r>
        <w:t xml:space="preserve">                </w:t>
      </w:r>
      <w:r>
        <w:t>ouput</w:t>
      </w:r>
      <w:r>
        <w:t xml:space="preserve"> "D"</w:t>
      </w:r>
      <w:r>
        <w:t xml:space="preserve">            else</w:t>
      </w:r>
      <w:r>
        <w:t xml:space="preserve">                output "F"</w:t>
      </w:r>
      <w:r>
        <w:t xml:space="preserve">            </w:t>
      </w:r>
      <w:r>
        <w:t>endif</w:t>
      </w:r>
      <w:r>
        <w:t xml:space="preserve">        </w:t>
      </w:r>
      <w:r>
        <w:t>endif</w:t>
      </w:r>
      <w:r>
        <w:t xml:space="preserve">    </w:t>
      </w:r>
      <w:r>
        <w:t>endif</w:t>
      </w:r>
      <w:r>
        <w:t>endif</w:t>
      </w:r>
      <w:r>
        <w:t>There is a problem: someone with a score more than 100 would get F.</w:t>
      </w:r>
      <w:r>
        <w:t>Nested logic for ranges of values (simplified)</w:t>
      </w:r>
      <w:r>
        <w:t>if grade &gt;= 80 then</w:t>
      </w:r>
      <w:r>
        <w:t xml:space="preserve">    output "A"</w:t>
      </w:r>
      <w:r>
        <w:t>else</w:t>
      </w:r>
      <w:r>
        <w:t xml:space="preserve">    if grade &gt;= 70 then</w:t>
      </w:r>
      <w:r>
        <w:t xml:space="preserve">        output "B"</w:t>
      </w:r>
      <w:r>
        <w:t xml:space="preserve">    else</w:t>
      </w:r>
      <w:r>
        <w:t xml:space="preserve">        if grade &gt;= 60 then</w:t>
      </w:r>
      <w:r>
        <w:t xml:space="preserve">            output "C"</w:t>
      </w:r>
      <w:r>
        <w:t xml:space="preserve">        else</w:t>
      </w:r>
      <w:r>
        <w:t xml:space="preserve">            if grade &gt;= 50 then</w:t>
      </w:r>
      <w:r>
        <w:t xml:space="preserve">                </w:t>
      </w:r>
      <w:r>
        <w:t>ouput</w:t>
      </w:r>
      <w:r>
        <w:t xml:space="preserve"> "D"</w:t>
      </w:r>
      <w:r>
        <w:t xml:space="preserve">            else</w:t>
      </w:r>
      <w:r>
        <w:t xml:space="preserve">                output "F"</w:t>
      </w:r>
      <w:r>
        <w:t xml:space="preserve">            </w:t>
      </w:r>
      <w:r>
        <w:t>endif</w:t>
      </w:r>
      <w:r>
        <w:t xml:space="preserve">        </w:t>
      </w:r>
      <w:r>
        <w:t>endif</w:t>
      </w:r>
      <w:r>
        <w:t xml:space="preserve">    </w:t>
      </w:r>
      <w:r>
        <w:t>endif</w:t>
      </w:r>
      <w:r>
        <w:t>endif</w:t>
      </w:r>
      <w:r>
        <w:t>If already know a value is not &gt;= 80, no need to check again, just ask is it &gt;= 70 and so on</w:t>
      </w:r>
      <w:r>
        <w:t>Selection Structure: Case</w:t>
      </w:r>
      <w:r>
        <w:t>The case Structure (known as switch in Java)</w:t>
      </w:r>
      <w:r>
        <w:t>This is a specialized selection structure that matches a value against single values.</w:t>
      </w:r>
      <w:r>
        <w:t>Note: If a decision needs to be made based on a value exactly matching a set of values this is a good choice of decision structure</w:t>
      </w:r>
      <w:r>
        <w:t>However, if you need to make decisions based on ranges of values, the nested if-else is much better.</w:t>
      </w:r>
      <w:r>
        <w:t>Similar to else, you can provide a default branch of logic.</w:t>
      </w:r>
      <w:r>
        <w:t>Selection Structure: Case</w:t>
      </w:r>
      <w:r>
        <w:t>Here is a simple example where a user enters one of two options in operating a program, based on numeric integer input.</w:t>
      </w:r>
      <w:r>
        <w:t>start</w:t>
      </w:r>
      <w:r>
        <w:t xml:space="preserve">    declaration</w:t>
      </w:r>
      <w:r>
        <w:t xml:space="preserve">        </w:t>
      </w:r>
      <w:r>
        <w:t>num</w:t>
      </w:r>
      <w:r>
        <w:t xml:space="preserve"> </w:t>
      </w:r>
      <w:r>
        <w:t>userOption</w:t>
      </w:r>
      <w:r>
        <w:t xml:space="preserve">    output "Please enter 1 or 2 for option"</w:t>
      </w:r>
      <w:r>
        <w:t xml:space="preserve">    input </w:t>
      </w:r>
      <w:r>
        <w:t>userOption</w:t>
      </w:r>
      <w:r>
        <w:t xml:space="preserve">    case </w:t>
      </w:r>
      <w:r>
        <w:t>userOption</w:t>
      </w:r>
      <w:r>
        <w:t xml:space="preserve">        1: </w:t>
      </w:r>
      <w:r>
        <w:t xml:space="preserve">            output "</w:t>
      </w:r>
      <w:r>
        <w:t>abc</w:t>
      </w:r>
      <w:r>
        <w:t>"</w:t>
      </w:r>
      <w:r>
        <w:t xml:space="preserve">        2: </w:t>
      </w:r>
      <w:r>
        <w:t xml:space="preserve">            output "xyz"</w:t>
      </w:r>
      <w:r>
        <w:t xml:space="preserve">        default:</w:t>
      </w:r>
      <w:r>
        <w:t xml:space="preserve">            output "invalid option selected"</w:t>
      </w:r>
      <w:r>
        <w:t xml:space="preserve">    </w:t>
      </w:r>
      <w:r>
        <w:t>endcase</w:t>
      </w:r>
      <w:r>
        <w:t>stop</w:t>
      </w:r>
      <w:r>
        <w:t>Typically Magic Numbers, like 1 and 2 above, are replaced with constants e.g. OPTION_ABC, OPTION_XYZ</w:t>
      </w:r>
      <w:r>
        <w:t>Conclusion</w:t>
      </w:r>
      <w:r>
        <w:t>In this lesson we reviewed:</w:t>
      </w:r>
      <w:r>
        <w:t>Structured Programming Overview</w:t>
      </w:r>
      <w:r>
        <w:t>Selection Structure, also called Decision Structure</w:t>
      </w:r>
      <w:r>
        <w:t>Single-alternative selection structure</w:t>
      </w:r>
      <w:r>
        <w:t>Dual-alternative selection structure</w:t>
      </w:r>
      <w:r>
        <w:t>Nested Selection Structure</w:t>
      </w:r>
      <w:r>
        <w:t xml:space="preserve">Using AND </w:t>
      </w:r>
      <w:r>
        <w:t>and</w:t>
      </w:r>
      <w:r>
        <w:t xml:space="preserve"> OR</w:t>
      </w:r>
      <w:r>
        <w:t>Testing Boundary Cases</w:t>
      </w:r>
      <w:r>
        <w:t xml:space="preserve">Using AND </w:t>
      </w:r>
      <w:r>
        <w:t>and</w:t>
      </w:r>
      <w:r>
        <w:t xml:space="preserve"> OR together</w:t>
      </w:r>
      <w:r>
        <w:t>NOT operator (negative logic)</w:t>
      </w:r>
      <w:r>
        <w:t>Nested logic for ranges of values</w:t>
      </w:r>
      <w:r>
        <w:t>Selection Structure: Case</w:t>
      </w:r>
      <w:r>
        <w:t>References</w:t>
      </w:r>
      <w:r>
        <w:t xml:space="preserve">[1] </w:t>
      </w:r>
      <w:r>
        <w:t>Joyce Farrell. 2018. Programming Logic &amp; Design Comprehensive. 9</w:t>
      </w:r>
      <w:r>
        <w:t>th</w:t>
      </w:r>
      <w:r>
        <w:t xml:space="preserve"> Ed. Cengage Learning. Chapter 4 pp. 124 to 167</w:t>
      </w:r>
      <w:r>
        <w:t xml:space="preserve">[2] </w:t>
      </w:r>
      <w:r>
        <w:t>Cay Horstmann. 2019. Big Java Early Objects. 7</w:t>
      </w:r>
      <w:r>
        <w:t>th</w:t>
      </w:r>
      <w:r>
        <w:t xml:space="preserve"> Ed. Wiley. Chapter 5 pp. 131 to 170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